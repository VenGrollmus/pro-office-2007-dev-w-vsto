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horzAnchor="margin" w:tblpXSpec="center" w:tblpYSpec="top"/>
        <w:tblOverlap w:val="never"/>
        <w:tblW w:w="5000" w:type="pct"/>
        <w:tblBorders>
          <w:top w:val="none" w:sz="0" w:space="0" w:color="auto"/>
          <w:left w:val="none" w:sz="0" w:space="0" w:color="auto"/>
          <w:bottom w:val="dashed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2635"/>
        <w:gridCol w:w="6955"/>
      </w:tblGrid>
      <w:tr w:rsidR="003D38A4">
        <w:tc>
          <w:tcPr>
            <w:tcW w:w="2635" w:type="dxa"/>
            <w:shd w:val="clear" w:color="auto" w:fill="auto"/>
            <w:tcMar>
              <w:top w:w="0" w:type="dxa"/>
              <w:bottom w:w="144" w:type="dxa"/>
            </w:tcMar>
            <w:vAlign w:val="bottom"/>
          </w:tcPr>
          <w:p w:rsidR="003D38A4" w:rsidRDefault="00D51E46">
            <w:pPr>
              <w:rPr>
                <w:rFonts w:asciiTheme="majorHAnsi" w:hAnsiTheme="majorHAnsi"/>
                <w:sz w:val="96"/>
                <w:szCs w:val="96"/>
              </w:rPr>
            </w:pPr>
            <w:r>
              <w:rPr>
                <w:rFonts w:asciiTheme="majorHAnsi" w:hAnsiTheme="majorHAnsi"/>
                <w:sz w:val="96"/>
                <w:szCs w:val="96"/>
              </w:rPr>
              <w:sym w:font="Wingdings 3" w:char="F07D"/>
            </w:r>
            <w:r>
              <w:rPr>
                <w:rFonts w:asciiTheme="majorHAnsi" w:hAnsiTheme="majorHAnsi"/>
                <w:sz w:val="96"/>
                <w:szCs w:val="96"/>
              </w:rPr>
              <w:t>Fax</w:t>
            </w:r>
          </w:p>
        </w:tc>
        <w:sdt>
          <w:sdtPr>
            <w:alias w:val="FaxDate"/>
            <w:tag w:val="FaxDate"/>
            <w:id w:val="794417390"/>
            <w:lock w:val="sdtLocked"/>
            <w:placeholder>
              <w:docPart w:val="EBCA933D52044356BBAD9A86A9D51D6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955" w:type="dxa"/>
                <w:tcMar>
                  <w:top w:w="0" w:type="dxa"/>
                  <w:left w:w="360" w:type="dxa"/>
                  <w:bottom w:w="144" w:type="dxa"/>
                  <w:right w:w="115" w:type="dxa"/>
                </w:tcMar>
                <w:vAlign w:val="bottom"/>
              </w:tcPr>
              <w:p w:rsidR="003D38A4" w:rsidRDefault="00D51E46">
                <w:pPr>
                  <w:pStyle w:val="NoSpacing"/>
                  <w:jc w:val="right"/>
                </w:pPr>
                <w:r>
                  <w:t>[Pick a date]</w:t>
                </w:r>
              </w:p>
            </w:tc>
          </w:sdtContent>
        </w:sdt>
      </w:tr>
    </w:tbl>
    <w:tbl>
      <w:tblPr>
        <w:tblStyle w:val="TableGrid"/>
        <w:tblpPr w:leftFromText="187" w:rightFromText="187" w:horzAnchor="margin" w:tblpXSpec="center" w:tblpYSpec="bottom"/>
        <w:tblOverlap w:val="never"/>
        <w:tblW w:w="5000" w:type="pct"/>
        <w:tblInd w:w="10" w:type="dxa"/>
        <w:tblCellMar>
          <w:left w:w="144" w:type="dxa"/>
          <w:right w:w="144" w:type="dxa"/>
        </w:tblCellMar>
        <w:tblLook w:val="04A0"/>
      </w:tblPr>
      <w:tblGrid>
        <w:gridCol w:w="264"/>
        <w:gridCol w:w="1118"/>
        <w:gridCol w:w="265"/>
        <w:gridCol w:w="1514"/>
        <w:gridCol w:w="265"/>
        <w:gridCol w:w="2053"/>
        <w:gridCol w:w="265"/>
        <w:gridCol w:w="1567"/>
        <w:gridCol w:w="265"/>
        <w:gridCol w:w="1784"/>
      </w:tblGrid>
      <w:tr w:rsidR="003D38A4">
        <w:trPr>
          <w:trHeight w:val="144"/>
        </w:trPr>
        <w:tc>
          <w:tcPr>
            <w:tcW w:w="9360" w:type="dxa"/>
            <w:gridSpan w:val="10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3D38A4" w:rsidRDefault="003D38A4"/>
        </w:tc>
      </w:tr>
      <w:tr w:rsidR="003D38A4">
        <w:trPr>
          <w:trHeight w:val="144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Look w:val="04A0"/>
            </w:tblPr>
            <w:tblGrid>
              <w:gridCol w:w="254"/>
            </w:tblGrid>
            <w:tr w:rsidR="003D38A4">
              <w:tc>
                <w:tcPr>
                  <w:tcW w:w="360" w:type="dxa"/>
                </w:tcPr>
                <w:p w:rsidR="003D38A4" w:rsidRDefault="003D38A4">
                  <w:pPr>
                    <w:pStyle w:val="NoSpacing"/>
                    <w:framePr w:hSpace="187" w:wrap="around" w:hAnchor="margin" w:xAlign="center" w:yAlign="bottom"/>
                    <w:suppressOverlap/>
                    <w:jc w:val="center"/>
                  </w:pPr>
                </w:p>
              </w:tc>
            </w:tr>
          </w:tbl>
          <w:p w:rsidR="003D38A4" w:rsidRDefault="003D38A4">
            <w:pPr>
              <w:pStyle w:val="NoSpacing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3D38A4" w:rsidRDefault="00D51E46">
            <w:r>
              <w:t>Urgent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Look w:val="04A0"/>
            </w:tblPr>
            <w:tblGrid>
              <w:gridCol w:w="255"/>
            </w:tblGrid>
            <w:tr w:rsidR="003D38A4">
              <w:tc>
                <w:tcPr>
                  <w:tcW w:w="360" w:type="dxa"/>
                </w:tcPr>
                <w:p w:rsidR="003D38A4" w:rsidRDefault="003D38A4">
                  <w:pPr>
                    <w:pStyle w:val="NoSpacing"/>
                    <w:framePr w:hSpace="187" w:wrap="around" w:hAnchor="margin" w:xAlign="center" w:yAlign="bottom"/>
                    <w:suppressOverlap/>
                    <w:jc w:val="center"/>
                  </w:pPr>
                </w:p>
              </w:tc>
            </w:tr>
          </w:tbl>
          <w:p w:rsidR="003D38A4" w:rsidRDefault="003D38A4">
            <w:pPr>
              <w:pStyle w:val="NoSpacing"/>
              <w:jc w:val="center"/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3D38A4" w:rsidRDefault="00D51E46">
            <w:r>
              <w:t>For Review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Look w:val="04A0"/>
            </w:tblPr>
            <w:tblGrid>
              <w:gridCol w:w="255"/>
            </w:tblGrid>
            <w:tr w:rsidR="003D38A4">
              <w:tc>
                <w:tcPr>
                  <w:tcW w:w="360" w:type="dxa"/>
                </w:tcPr>
                <w:p w:rsidR="003D38A4" w:rsidRDefault="003D38A4">
                  <w:pPr>
                    <w:pStyle w:val="NoSpacing"/>
                    <w:framePr w:hSpace="187" w:wrap="around" w:hAnchor="margin" w:xAlign="center" w:yAlign="bottom"/>
                    <w:suppressOverlap/>
                    <w:jc w:val="center"/>
                  </w:pPr>
                </w:p>
              </w:tc>
            </w:tr>
          </w:tbl>
          <w:p w:rsidR="003D38A4" w:rsidRDefault="003D38A4">
            <w:pPr>
              <w:pStyle w:val="NoSpacing"/>
              <w:jc w:val="center"/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 w:rsidR="003D38A4" w:rsidRDefault="00D51E46">
            <w:r>
              <w:t>Please Comment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Look w:val="04A0"/>
            </w:tblPr>
            <w:tblGrid>
              <w:gridCol w:w="255"/>
            </w:tblGrid>
            <w:tr w:rsidR="003D38A4">
              <w:tc>
                <w:tcPr>
                  <w:tcW w:w="360" w:type="dxa"/>
                </w:tcPr>
                <w:p w:rsidR="003D38A4" w:rsidRDefault="003D38A4">
                  <w:pPr>
                    <w:pStyle w:val="NoSpacing"/>
                    <w:framePr w:hSpace="187" w:wrap="around" w:hAnchor="margin" w:xAlign="center" w:yAlign="bottom"/>
                    <w:suppressOverlap/>
                    <w:jc w:val="center"/>
                  </w:pPr>
                </w:p>
              </w:tc>
            </w:tr>
          </w:tbl>
          <w:p w:rsidR="003D38A4" w:rsidRDefault="003D38A4">
            <w:pPr>
              <w:pStyle w:val="NoSpacing"/>
              <w:jc w:val="center"/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3D38A4" w:rsidRDefault="00D51E46">
            <w:r>
              <w:t>Please Reply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Look w:val="04A0"/>
            </w:tblPr>
            <w:tblGrid>
              <w:gridCol w:w="255"/>
            </w:tblGrid>
            <w:tr w:rsidR="003D38A4">
              <w:tc>
                <w:tcPr>
                  <w:tcW w:w="360" w:type="dxa"/>
                </w:tcPr>
                <w:p w:rsidR="003D38A4" w:rsidRDefault="003D38A4">
                  <w:pPr>
                    <w:pStyle w:val="NoSpacing"/>
                    <w:framePr w:hSpace="187" w:wrap="around" w:hAnchor="margin" w:xAlign="center" w:yAlign="bottom"/>
                    <w:suppressOverlap/>
                    <w:jc w:val="center"/>
                  </w:pPr>
                </w:p>
              </w:tc>
            </w:tr>
          </w:tbl>
          <w:p w:rsidR="003D38A4" w:rsidRDefault="003D38A4">
            <w:pPr>
              <w:pStyle w:val="NoSpacing"/>
              <w:jc w:val="center"/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:rsidR="003D38A4" w:rsidRDefault="00D51E46">
            <w:r>
              <w:t>Please Recycle</w:t>
            </w:r>
          </w:p>
        </w:tc>
      </w:tr>
    </w:tbl>
    <w:p w:rsidR="003D38A4" w:rsidRDefault="003D38A4">
      <w:pPr>
        <w:pStyle w:val="NoSpacing"/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2095"/>
        <w:gridCol w:w="7495"/>
      </w:tblGrid>
      <w:tr w:rsidR="003D38A4">
        <w:trPr>
          <w:jc w:val="center"/>
        </w:trPr>
        <w:tc>
          <w:tcPr>
            <w:tcW w:w="2095" w:type="dxa"/>
            <w:shd w:val="clear" w:color="auto" w:fill="auto"/>
          </w:tcPr>
          <w:p w:rsidR="003D38A4" w:rsidRDefault="00D51E46">
            <w:r>
              <w:t>From:</w:t>
            </w:r>
          </w:p>
        </w:tc>
        <w:sdt>
          <w:sdtPr>
            <w:alias w:val="SenderName"/>
            <w:tag w:val="SenderName"/>
            <w:id w:val="315181932"/>
            <w:lock w:val="sdtLocked"/>
            <w:placeholder>
              <w:docPart w:val="DefaultPlaceholder_22675703"/>
            </w:placeholder>
            <w:showingPlcHdr/>
          </w:sdtPr>
          <w:sdtContent>
            <w:tc>
              <w:tcPr>
                <w:tcW w:w="7495" w:type="dxa"/>
                <w:tcBorders>
                  <w:left w:val="nil"/>
                </w:tcBorders>
              </w:tcPr>
              <w:p w:rsidR="003D38A4" w:rsidRDefault="00D32E0F">
                <w:r w:rsidRPr="00BC441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D38A4">
        <w:trPr>
          <w:jc w:val="center"/>
        </w:trPr>
        <w:tc>
          <w:tcPr>
            <w:tcW w:w="2095" w:type="dxa"/>
            <w:shd w:val="clear" w:color="auto" w:fill="auto"/>
          </w:tcPr>
          <w:p w:rsidR="003D38A4" w:rsidRDefault="00D51E46">
            <w:r>
              <w:t>Phone:</w:t>
            </w:r>
          </w:p>
        </w:tc>
        <w:sdt>
          <w:sdtPr>
            <w:rPr>
              <w:rFonts w:cstheme="minorHAnsi"/>
            </w:rPr>
            <w:alias w:val="SenderPhone"/>
            <w:tag w:val="SenderPhone"/>
            <w:id w:val="341462037"/>
            <w:lock w:val="sdtLocked"/>
            <w:placeholder>
              <w:docPart w:val="2F03D0EFA4D74F70B1AEAE533FA4EC5C"/>
            </w:placeholder>
            <w:showingPlcHdr/>
          </w:sdtPr>
          <w:sdtContent>
            <w:tc>
              <w:tcPr>
                <w:tcW w:w="7495" w:type="dxa"/>
                <w:tcBorders>
                  <w:left w:val="nil"/>
                </w:tcBorders>
              </w:tcPr>
              <w:p w:rsidR="003D38A4" w:rsidRDefault="00D51E46">
                <w:r>
                  <w:t>[Type the sender phone number]</w:t>
                </w:r>
              </w:p>
            </w:tc>
          </w:sdtContent>
        </w:sdt>
      </w:tr>
      <w:tr w:rsidR="003D38A4">
        <w:trPr>
          <w:jc w:val="center"/>
        </w:trPr>
        <w:tc>
          <w:tcPr>
            <w:tcW w:w="2095" w:type="dxa"/>
            <w:shd w:val="clear" w:color="auto" w:fill="auto"/>
          </w:tcPr>
          <w:p w:rsidR="003D38A4" w:rsidRDefault="00D51E46">
            <w:r>
              <w:t>Fax:</w:t>
            </w:r>
          </w:p>
        </w:tc>
        <w:sdt>
          <w:sdtPr>
            <w:rPr>
              <w:rFonts w:cstheme="minorHAnsi"/>
            </w:rPr>
            <w:alias w:val="SenderFax"/>
            <w:tag w:val="SenderFax"/>
            <w:id w:val="341462049"/>
            <w:lock w:val="sdtLocked"/>
            <w:placeholder>
              <w:docPart w:val="6DD9378680FE456185D9F9BBC9820C22"/>
            </w:placeholder>
            <w:showingPlcHdr/>
          </w:sdtPr>
          <w:sdtContent>
            <w:tc>
              <w:tcPr>
                <w:tcW w:w="7495" w:type="dxa"/>
                <w:tcBorders>
                  <w:left w:val="nil"/>
                </w:tcBorders>
              </w:tcPr>
              <w:p w:rsidR="003D38A4" w:rsidRDefault="00D51E46">
                <w:r>
                  <w:rPr>
                    <w:rStyle w:val="PlaceholderText"/>
                    <w:color w:val="auto"/>
                  </w:rPr>
                  <w:t>[Type the</w:t>
                </w:r>
                <w:r>
                  <w:rPr>
                    <w:rStyle w:val="PlaceholderText"/>
                    <w:color w:val="auto"/>
                  </w:rPr>
                  <w:t xml:space="preserve"> sender fax number]</w:t>
                </w:r>
              </w:p>
            </w:tc>
          </w:sdtContent>
        </w:sdt>
      </w:tr>
      <w:tr w:rsidR="003D38A4">
        <w:trPr>
          <w:jc w:val="center"/>
        </w:trPr>
        <w:tc>
          <w:tcPr>
            <w:tcW w:w="2095" w:type="dxa"/>
            <w:shd w:val="clear" w:color="auto" w:fill="auto"/>
          </w:tcPr>
          <w:p w:rsidR="003D38A4" w:rsidRDefault="00D51E46">
            <w:r>
              <w:t>Company Name:</w:t>
            </w:r>
          </w:p>
        </w:tc>
        <w:sdt>
          <w:sdtPr>
            <w:alias w:val="SenderCompanyName"/>
            <w:tag w:val="SenderCompanyName"/>
            <w:id w:val="28300428"/>
            <w:lock w:val="sdtLocked"/>
            <w:placeholder>
              <w:docPart w:val="9DCC9ACB084440EBBC828FE55DFFCB3D"/>
            </w:placeholder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495" w:type="dxa"/>
                <w:tcBorders>
                  <w:left w:val="nil"/>
                </w:tcBorders>
              </w:tcPr>
              <w:p w:rsidR="003D38A4" w:rsidRDefault="00D51E46">
                <w:r>
                  <w:t>[Type the sender company name]</w:t>
                </w:r>
              </w:p>
            </w:tc>
          </w:sdtContent>
        </w:sdt>
      </w:tr>
      <w:tr w:rsidR="003D38A4">
        <w:trPr>
          <w:jc w:val="center"/>
        </w:trPr>
        <w:tc>
          <w:tcPr>
            <w:tcW w:w="2095" w:type="dxa"/>
            <w:shd w:val="clear" w:color="auto" w:fill="auto"/>
            <w:tcMar>
              <w:top w:w="0" w:type="dxa"/>
              <w:bottom w:w="0" w:type="dxa"/>
            </w:tcMar>
          </w:tcPr>
          <w:p w:rsidR="003D38A4" w:rsidRDefault="003D38A4"/>
        </w:tc>
        <w:tc>
          <w:tcPr>
            <w:tcW w:w="7495" w:type="dxa"/>
            <w:tcBorders>
              <w:left w:val="nil"/>
            </w:tcBorders>
            <w:tcMar>
              <w:top w:w="0" w:type="dxa"/>
              <w:bottom w:w="0" w:type="dxa"/>
            </w:tcMar>
          </w:tcPr>
          <w:p w:rsidR="003D38A4" w:rsidRDefault="003D38A4"/>
        </w:tc>
      </w:tr>
      <w:tr w:rsidR="003D38A4">
        <w:trPr>
          <w:jc w:val="center"/>
        </w:trPr>
        <w:tc>
          <w:tcPr>
            <w:tcW w:w="2095" w:type="dxa"/>
            <w:shd w:val="clear" w:color="auto" w:fill="auto"/>
          </w:tcPr>
          <w:p w:rsidR="003D38A4" w:rsidRDefault="00D51E46">
            <w:r>
              <w:t>To:</w:t>
            </w:r>
          </w:p>
        </w:tc>
        <w:sdt>
          <w:sdtPr>
            <w:rPr>
              <w:rFonts w:cstheme="minorHAnsi"/>
            </w:rPr>
            <w:alias w:val="RecipientName"/>
            <w:tag w:val="RecipientName"/>
            <w:id w:val="337481963"/>
            <w:lock w:val="sdtLocked"/>
            <w:placeholder>
              <w:docPart w:val="5F158BFC242E4286969F2B7CA1D94E63"/>
            </w:placeholder>
            <w:showingPlcHdr/>
          </w:sdtPr>
          <w:sdtContent>
            <w:tc>
              <w:tcPr>
                <w:tcW w:w="7495" w:type="dxa"/>
                <w:tcBorders>
                  <w:left w:val="nil"/>
                </w:tcBorders>
              </w:tcPr>
              <w:p w:rsidR="003D38A4" w:rsidRDefault="00D51E46">
                <w:r>
                  <w:t>[Type the recipient name]</w:t>
                </w:r>
              </w:p>
            </w:tc>
          </w:sdtContent>
        </w:sdt>
      </w:tr>
      <w:tr w:rsidR="003D38A4">
        <w:trPr>
          <w:jc w:val="center"/>
        </w:trPr>
        <w:tc>
          <w:tcPr>
            <w:tcW w:w="2095" w:type="dxa"/>
            <w:shd w:val="clear" w:color="auto" w:fill="auto"/>
          </w:tcPr>
          <w:p w:rsidR="003D38A4" w:rsidRDefault="00D51E46">
            <w:r>
              <w:t>Phone:</w:t>
            </w:r>
          </w:p>
        </w:tc>
        <w:sdt>
          <w:sdtPr>
            <w:rPr>
              <w:rFonts w:cstheme="minorHAnsi"/>
            </w:rPr>
            <w:alias w:val="RecipientPhone"/>
            <w:tag w:val="RecipientPhone"/>
            <w:id w:val="337481985"/>
            <w:lock w:val="sdtLocked"/>
            <w:placeholder>
              <w:docPart w:val="76FDABDFB9B644A8A72BCFAE97C4E482"/>
            </w:placeholder>
            <w:showingPlcHdr/>
          </w:sdtPr>
          <w:sdtContent>
            <w:tc>
              <w:tcPr>
                <w:tcW w:w="7495" w:type="dxa"/>
                <w:tcBorders>
                  <w:left w:val="nil"/>
                </w:tcBorders>
              </w:tcPr>
              <w:p w:rsidR="003D38A4" w:rsidRDefault="00D51E46">
                <w:r>
                  <w:t>[Type the recipient phone number]</w:t>
                </w:r>
              </w:p>
            </w:tc>
          </w:sdtContent>
        </w:sdt>
      </w:tr>
      <w:tr w:rsidR="003D38A4">
        <w:trPr>
          <w:jc w:val="center"/>
        </w:trPr>
        <w:tc>
          <w:tcPr>
            <w:tcW w:w="2095" w:type="dxa"/>
            <w:shd w:val="clear" w:color="auto" w:fill="auto"/>
          </w:tcPr>
          <w:p w:rsidR="003D38A4" w:rsidRDefault="00D51E46">
            <w:r>
              <w:t>Fax:</w:t>
            </w:r>
          </w:p>
        </w:tc>
        <w:sdt>
          <w:sdtPr>
            <w:rPr>
              <w:rFonts w:cstheme="minorHAnsi"/>
            </w:rPr>
            <w:alias w:val="RecipientFax"/>
            <w:tag w:val="RecipientFax"/>
            <w:id w:val="337481968"/>
            <w:lock w:val="sdtLocked"/>
            <w:placeholder>
              <w:docPart w:val="FC866283EC6B4921A2DA40C8BCFB0AA5"/>
            </w:placeholder>
            <w:showingPlcHdr/>
          </w:sdtPr>
          <w:sdtContent>
            <w:tc>
              <w:tcPr>
                <w:tcW w:w="7495" w:type="dxa"/>
                <w:tcBorders>
                  <w:left w:val="nil"/>
                </w:tcBorders>
              </w:tcPr>
              <w:p w:rsidR="003D38A4" w:rsidRDefault="00D51E46">
                <w:r>
                  <w:t>[Type the recipient fax number]</w:t>
                </w:r>
              </w:p>
            </w:tc>
          </w:sdtContent>
        </w:sdt>
      </w:tr>
      <w:tr w:rsidR="003D38A4">
        <w:trPr>
          <w:jc w:val="center"/>
        </w:trPr>
        <w:tc>
          <w:tcPr>
            <w:tcW w:w="2095" w:type="dxa"/>
            <w:shd w:val="clear" w:color="auto" w:fill="auto"/>
          </w:tcPr>
          <w:p w:rsidR="003D38A4" w:rsidRDefault="00D51E46">
            <w:r>
              <w:t>Company Name:</w:t>
            </w:r>
          </w:p>
        </w:tc>
        <w:tc>
          <w:tcPr>
            <w:tcW w:w="7495" w:type="dxa"/>
            <w:tcBorders>
              <w:left w:val="nil"/>
            </w:tcBorders>
          </w:tcPr>
          <w:sdt>
            <w:sdtPr>
              <w:rPr>
                <w:rFonts w:cstheme="minorHAnsi"/>
              </w:rPr>
              <w:alias w:val="RecipientCompanyName"/>
              <w:tag w:val="RecipientCompanyName"/>
              <w:id w:val="341462077"/>
              <w:lock w:val="sdtLocked"/>
              <w:placeholder>
                <w:docPart w:val="7E735B4E1006454181D97A3598382DB2"/>
              </w:placeholder>
              <w:showingPlcHdr/>
            </w:sdtPr>
            <w:sdtContent>
              <w:p w:rsidR="003D38A4" w:rsidRDefault="00D51E46">
                <w:pPr>
                  <w:rPr>
                    <w:rFonts w:cstheme="minorHAnsi"/>
                  </w:rPr>
                </w:pPr>
                <w:r>
                  <w:t>[Type the recipient company name]</w:t>
                </w:r>
              </w:p>
            </w:sdtContent>
          </w:sdt>
          <w:p w:rsidR="009919BE" w:rsidRDefault="009919BE">
            <w:pPr>
              <w:rPr>
                <w:rFonts w:cstheme="minorHAnsi"/>
              </w:rPr>
            </w:pPr>
          </w:p>
          <w:p w:rsidR="009919BE" w:rsidRDefault="009919BE"/>
        </w:tc>
      </w:tr>
      <w:tr w:rsidR="003D38A4">
        <w:trPr>
          <w:jc w:val="center"/>
        </w:trPr>
        <w:tc>
          <w:tcPr>
            <w:tcW w:w="2095" w:type="dxa"/>
            <w:tcBorders>
              <w:bottom w:val="dashed" w:sz="4" w:space="0" w:color="A6A6A6" w:themeColor="background1" w:themeShade="A6"/>
            </w:tcBorders>
            <w:shd w:val="clear" w:color="auto" w:fill="auto"/>
          </w:tcPr>
          <w:p w:rsidR="003D38A4" w:rsidRDefault="009919BE">
            <w:r>
              <w:t>Number of Pages (including cover)</w:t>
            </w:r>
          </w:p>
        </w:tc>
        <w:sdt>
          <w:sdtPr>
            <w:rPr>
              <w:rFonts w:cstheme="minorHAnsi"/>
            </w:rPr>
            <w:alias w:val="NumberOfPages"/>
            <w:tag w:val="NumberOfPages"/>
            <w:id w:val="315181929"/>
            <w:lock w:val="sdtLocked"/>
            <w:placeholder>
              <w:docPart w:val="DefaultPlaceholder_22675703"/>
            </w:placeholder>
            <w:showingPlcHdr/>
          </w:sdtPr>
          <w:sdtContent>
            <w:tc>
              <w:tcPr>
                <w:tcW w:w="7495" w:type="dxa"/>
                <w:tcBorders>
                  <w:left w:val="nil"/>
                  <w:bottom w:val="dashed" w:sz="4" w:space="0" w:color="A6A6A6" w:themeColor="background1" w:themeShade="A6"/>
                </w:tcBorders>
              </w:tcPr>
              <w:p w:rsidR="003D38A4" w:rsidRDefault="009919BE">
                <w:pPr>
                  <w:rPr>
                    <w:rFonts w:cstheme="minorHAnsi"/>
                  </w:rPr>
                </w:pPr>
                <w:r w:rsidRPr="00BC441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3D38A4" w:rsidRDefault="003D38A4">
      <w:pPr>
        <w:pStyle w:val="NoSpacing"/>
      </w:pPr>
    </w:p>
    <w:p w:rsidR="003D38A4" w:rsidRDefault="00D51E46">
      <w:pPr>
        <w:rPr>
          <w:b/>
        </w:rPr>
      </w:pPr>
      <w:r>
        <w:rPr>
          <w:b/>
        </w:rPr>
        <w:t xml:space="preserve">Comments: </w:t>
      </w:r>
    </w:p>
    <w:sdt>
      <w:sdtPr>
        <w:id w:val="27444388"/>
        <w:placeholder>
          <w:docPart w:val="EE89CB98B5704FA591008124FCCE5212"/>
        </w:placeholder>
        <w:temporary/>
        <w:showingPlcHdr/>
      </w:sdtPr>
      <w:sdtContent>
        <w:p w:rsidR="003D38A4" w:rsidRDefault="00D51E46">
          <w:r>
            <w:t>[Type comments]</w:t>
          </w:r>
        </w:p>
      </w:sdtContent>
    </w:sdt>
    <w:sectPr w:rsidR="003D38A4" w:rsidSect="003D38A4"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E46" w:rsidRDefault="00D51E46">
      <w:r>
        <w:separator/>
      </w:r>
    </w:p>
    <w:p w:rsidR="00D51E46" w:rsidRDefault="00D51E46"/>
    <w:p w:rsidR="00D51E46" w:rsidRDefault="00D51E46"/>
    <w:p w:rsidR="00D51E46" w:rsidRDefault="00D51E46"/>
    <w:p w:rsidR="00D51E46" w:rsidRDefault="00D51E46"/>
    <w:p w:rsidR="00D51E46" w:rsidRDefault="00D51E46"/>
    <w:p w:rsidR="00D51E46" w:rsidRDefault="00D51E46"/>
    <w:p w:rsidR="00D51E46" w:rsidRDefault="00D51E46"/>
    <w:p w:rsidR="00D51E46" w:rsidRDefault="00D51E46"/>
  </w:endnote>
  <w:endnote w:type="continuationSeparator" w:id="1">
    <w:p w:rsidR="00D51E46" w:rsidRDefault="00D51E46">
      <w:r>
        <w:continuationSeparator/>
      </w:r>
    </w:p>
    <w:p w:rsidR="00D51E46" w:rsidRDefault="00D51E46"/>
    <w:p w:rsidR="00D51E46" w:rsidRDefault="00D51E46"/>
    <w:p w:rsidR="00D51E46" w:rsidRDefault="00D51E46"/>
    <w:p w:rsidR="00D51E46" w:rsidRDefault="00D51E46"/>
    <w:p w:rsidR="00D51E46" w:rsidRDefault="00D51E46"/>
    <w:p w:rsidR="00D51E46" w:rsidRDefault="00D51E46"/>
    <w:p w:rsidR="00D51E46" w:rsidRDefault="00D51E46"/>
    <w:p w:rsidR="00D51E46" w:rsidRDefault="00D51E4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8A4" w:rsidRDefault="00D51E46">
    <w:pPr>
      <w:pStyle w:val="FooterLeft"/>
    </w:pPr>
    <w:r>
      <w:rPr>
        <w:color w:val="808080" w:themeColor="background1" w:themeShade="80"/>
      </w:rPr>
      <w:sym w:font="Wingdings 3" w:char="F07D"/>
    </w:r>
    <w:r>
      <w:t xml:space="preserve"> Page </w:t>
    </w:r>
    <w:fldSimple w:instr=" PAGE  \* Arabic  \* MERGEFORMAT ">
      <w:r>
        <w:rPr>
          <w:noProof/>
        </w:rPr>
        <w:t>2</w:t>
      </w:r>
    </w:fldSimple>
  </w:p>
  <w:p w:rsidR="003D38A4" w:rsidRDefault="003D38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8A4" w:rsidRDefault="00D51E46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>
        <w:rPr>
          <w:noProof/>
        </w:rPr>
        <w:t>3</w:t>
      </w:r>
    </w:fldSimple>
  </w:p>
  <w:p w:rsidR="003D38A4" w:rsidRDefault="003D38A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E46" w:rsidRDefault="00D51E46">
      <w:r>
        <w:separator/>
      </w:r>
    </w:p>
    <w:p w:rsidR="00D51E46" w:rsidRDefault="00D51E46"/>
    <w:p w:rsidR="00D51E46" w:rsidRDefault="00D51E46"/>
    <w:p w:rsidR="00D51E46" w:rsidRDefault="00D51E46"/>
    <w:p w:rsidR="00D51E46" w:rsidRDefault="00D51E46"/>
    <w:p w:rsidR="00D51E46" w:rsidRDefault="00D51E46"/>
    <w:p w:rsidR="00D51E46" w:rsidRDefault="00D51E46"/>
    <w:p w:rsidR="00D51E46" w:rsidRDefault="00D51E46"/>
    <w:p w:rsidR="00D51E46" w:rsidRDefault="00D51E46"/>
  </w:footnote>
  <w:footnote w:type="continuationSeparator" w:id="1">
    <w:p w:rsidR="00D51E46" w:rsidRDefault="00D51E46">
      <w:r>
        <w:continuationSeparator/>
      </w:r>
    </w:p>
    <w:p w:rsidR="00D51E46" w:rsidRDefault="00D51E46"/>
    <w:p w:rsidR="00D51E46" w:rsidRDefault="00D51E46"/>
    <w:p w:rsidR="00D51E46" w:rsidRDefault="00D51E46"/>
    <w:p w:rsidR="00D51E46" w:rsidRDefault="00D51E46"/>
    <w:p w:rsidR="00D51E46" w:rsidRDefault="00D51E46"/>
    <w:p w:rsidR="00D51E46" w:rsidRDefault="00D51E46"/>
    <w:p w:rsidR="00D51E46" w:rsidRDefault="00D51E46"/>
    <w:p w:rsidR="00D51E46" w:rsidRDefault="00D51E4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>
    <w:nsid w:val="FFFFFF89"/>
    <w:multiLevelType w:val="singleLevel"/>
    <w:tmpl w:val="4C7CAEF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formsDesign/>
  <w:attachedTemplate r:id="rId1"/>
  <w:defaultTabStop w:val="720"/>
  <w:evenAndOddHeaders/>
  <w:drawingGridHorizontalSpacing w:val="110"/>
  <w:displayHorizontalDrawingGridEvery w:val="2"/>
  <w:characterSpacingControl w:val="doNotCompress"/>
  <w:savePreviewPicture/>
  <w:hdrShapeDefaults>
    <o:shapedefaults v:ext="edit" spidmax="13926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  <w:useFELayout/>
  </w:compat>
  <w:rsids>
    <w:rsidRoot w:val="009919BE"/>
    <w:rsid w:val="003D38A4"/>
    <w:rsid w:val="009919BE"/>
    <w:rsid w:val="00AC1144"/>
    <w:rsid w:val="00D32E0F"/>
    <w:rsid w:val="00D51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>
      <o:colormenu v:ext="edit" fillcolor="none" strokecolor="non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Normal Indent" w:uiPriority="6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8A4"/>
    <w:rPr>
      <w:sz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3D3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3D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8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8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8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3C5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8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3C5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8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8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8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3D38A4"/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8A4"/>
    <w:rPr>
      <w:rFonts w:asciiTheme="majorHAnsi" w:eastAsiaTheme="majorEastAsia" w:hAnsiTheme="majorHAnsi" w:cstheme="majorBidi"/>
      <w:b/>
      <w:bCs/>
      <w:color w:val="727CA3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8A4"/>
    <w:rPr>
      <w:rFonts w:asciiTheme="majorHAnsi" w:eastAsiaTheme="majorEastAsia" w:hAnsiTheme="majorHAnsi" w:cstheme="majorBidi"/>
      <w:b/>
      <w:bCs/>
      <w:color w:val="727CA3" w:themeColor="accent1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8A4"/>
    <w:rPr>
      <w:rFonts w:asciiTheme="majorHAnsi" w:eastAsiaTheme="majorEastAsia" w:hAnsiTheme="majorHAnsi" w:cstheme="majorBidi"/>
      <w:b/>
      <w:bCs/>
      <w:i/>
      <w:iCs/>
      <w:color w:val="727CA3" w:themeColor="accent1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8A4"/>
    <w:rPr>
      <w:rFonts w:asciiTheme="majorHAnsi" w:eastAsiaTheme="majorEastAsia" w:hAnsiTheme="majorHAnsi" w:cstheme="majorBidi"/>
      <w:color w:val="363C53" w:themeColor="accent1" w:themeShade="7F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8A4"/>
    <w:rPr>
      <w:rFonts w:asciiTheme="majorHAnsi" w:eastAsiaTheme="majorEastAsia" w:hAnsiTheme="majorHAnsi" w:cstheme="majorBidi"/>
      <w:i/>
      <w:iCs/>
      <w:color w:val="363C53" w:themeColor="accent1" w:themeShade="7F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8A4"/>
    <w:rPr>
      <w:rFonts w:asciiTheme="majorHAnsi" w:eastAsiaTheme="majorEastAsia" w:hAnsiTheme="majorHAnsi" w:cstheme="majorBidi"/>
      <w:i/>
      <w:iCs/>
      <w:color w:val="404040" w:themeColor="text1" w:themeTint="BF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8A4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8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ar-SA"/>
    </w:rPr>
  </w:style>
  <w:style w:type="character" w:styleId="Strong">
    <w:name w:val="Strong"/>
    <w:uiPriority w:val="22"/>
    <w:qFormat/>
    <w:rsid w:val="003D38A4"/>
    <w:rPr>
      <w:b/>
      <w:bCs/>
    </w:rPr>
  </w:style>
  <w:style w:type="character" w:styleId="Emphasis">
    <w:name w:val="Emphasis"/>
    <w:uiPriority w:val="20"/>
    <w:qFormat/>
    <w:rsid w:val="003D38A4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3D38A4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D38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8A4"/>
    <w:pPr>
      <w:pBdr>
        <w:bottom w:val="single" w:sz="4" w:space="4" w:color="727CA3" w:themeColor="accent1"/>
      </w:pBdr>
      <w:spacing w:before="320" w:after="480"/>
      <w:ind w:left="936" w:right="936"/>
    </w:pPr>
    <w:rPr>
      <w:b/>
      <w:bCs/>
      <w:i/>
      <w:iCs/>
      <w:color w:val="727CA3" w:themeColor="accent1"/>
    </w:rPr>
  </w:style>
  <w:style w:type="table" w:styleId="TableGrid">
    <w:name w:val="Table Grid"/>
    <w:basedOn w:val="TableNormal"/>
    <w:uiPriority w:val="1"/>
    <w:rsid w:val="003D38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D38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8A4"/>
    <w:rPr>
      <w:sz w:val="20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D38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38A4"/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8A4"/>
    <w:rPr>
      <w:rFonts w:ascii="Tahoma" w:hAnsi="Tahoma" w:cs="Tahoma"/>
      <w:sz w:val="16"/>
      <w:szCs w:val="16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38A4"/>
    <w:pPr>
      <w:spacing w:line="240" w:lineRule="auto"/>
    </w:pPr>
    <w:rPr>
      <w:b/>
      <w:bCs/>
      <w:color w:val="727CA3" w:themeColor="accent1"/>
      <w:sz w:val="18"/>
      <w:szCs w:val="18"/>
    </w:rPr>
  </w:style>
  <w:style w:type="paragraph" w:styleId="NoSpacing">
    <w:name w:val="No Spacing"/>
    <w:basedOn w:val="Normal"/>
    <w:uiPriority w:val="1"/>
    <w:qFormat/>
    <w:rsid w:val="003D38A4"/>
    <w:pPr>
      <w:spacing w:after="0" w:line="240" w:lineRule="auto"/>
    </w:pPr>
  </w:style>
  <w:style w:type="paragraph" w:styleId="ListBullet">
    <w:name w:val="List Bullet"/>
    <w:basedOn w:val="Normal"/>
    <w:uiPriority w:val="36"/>
    <w:unhideWhenUsed/>
    <w:qFormat/>
    <w:rsid w:val="003D38A4"/>
    <w:pPr>
      <w:numPr>
        <w:numId w:val="31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rsid w:val="003D38A4"/>
    <w:pPr>
      <w:numPr>
        <w:numId w:val="32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rsid w:val="003D38A4"/>
    <w:pPr>
      <w:numPr>
        <w:numId w:val="3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3D38A4"/>
    <w:pPr>
      <w:numPr>
        <w:numId w:val="3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3D38A4"/>
    <w:pPr>
      <w:numPr>
        <w:numId w:val="35"/>
      </w:numPr>
      <w:spacing w:after="120"/>
      <w:contextualSpacing/>
    </w:pPr>
  </w:style>
  <w:style w:type="paragraph" w:styleId="TOC1">
    <w:name w:val="toc 1"/>
    <w:basedOn w:val="Normal"/>
    <w:next w:val="Normal"/>
    <w:autoRedefine/>
    <w:uiPriority w:val="99"/>
    <w:semiHidden/>
    <w:unhideWhenUsed/>
    <w:rsid w:val="003D38A4"/>
    <w:pPr>
      <w:tabs>
        <w:tab w:val="right" w:leader="dot" w:pos="8630"/>
      </w:tabs>
      <w:spacing w:after="40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3D38A4"/>
    <w:pPr>
      <w:tabs>
        <w:tab w:val="right" w:leader="dot" w:pos="8630"/>
      </w:tabs>
      <w:spacing w:after="40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3D38A4"/>
    <w:pPr>
      <w:tabs>
        <w:tab w:val="right" w:leader="dot" w:pos="8630"/>
      </w:tabs>
      <w:spacing w:after="40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3D38A4"/>
    <w:pPr>
      <w:tabs>
        <w:tab w:val="right" w:leader="dot" w:pos="8630"/>
      </w:tabs>
      <w:spacing w:after="40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3D38A4"/>
    <w:pPr>
      <w:tabs>
        <w:tab w:val="right" w:leader="dot" w:pos="8630"/>
      </w:tabs>
      <w:spacing w:after="40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3D38A4"/>
    <w:pPr>
      <w:tabs>
        <w:tab w:val="right" w:leader="dot" w:pos="8630"/>
      </w:tabs>
      <w:spacing w:after="40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3D38A4"/>
    <w:pPr>
      <w:tabs>
        <w:tab w:val="right" w:leader="dot" w:pos="8630"/>
      </w:tabs>
      <w:spacing w:after="40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3D38A4"/>
    <w:pPr>
      <w:tabs>
        <w:tab w:val="right" w:leader="dot" w:pos="8630"/>
      </w:tabs>
      <w:spacing w:after="40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3D38A4"/>
    <w:pPr>
      <w:tabs>
        <w:tab w:val="right" w:leader="dot" w:pos="8630"/>
      </w:tabs>
      <w:spacing w:after="40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3D38A4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3D38A4"/>
    <w:rPr>
      <w:i/>
      <w:i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3D38A4"/>
    <w:rPr>
      <w:b/>
      <w:bCs/>
      <w:i/>
      <w:iCs/>
      <w:smallCaps/>
      <w:color w:val="727CA3" w:themeColor="accent1"/>
    </w:rPr>
  </w:style>
  <w:style w:type="character" w:styleId="IntenseReference">
    <w:name w:val="Intense Reference"/>
    <w:basedOn w:val="DefaultParagraphFont"/>
    <w:uiPriority w:val="32"/>
    <w:qFormat/>
    <w:rsid w:val="003D38A4"/>
    <w:rPr>
      <w:smallCaps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3D38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3D38A4"/>
    <w:rPr>
      <w:smallCaps/>
    </w:rPr>
  </w:style>
  <w:style w:type="paragraph" w:styleId="Subtitle">
    <w:name w:val="Subtitle"/>
    <w:basedOn w:val="Normal"/>
    <w:link w:val="SubtitleChar"/>
    <w:uiPriority w:val="11"/>
    <w:rsid w:val="003D38A4"/>
    <w:pPr>
      <w:numPr>
        <w:ilvl w:val="1"/>
      </w:numPr>
    </w:pPr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8A4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  <w:lang w:bidi="ar-SA"/>
    </w:rPr>
  </w:style>
  <w:style w:type="paragraph" w:styleId="Title">
    <w:name w:val="Title"/>
    <w:basedOn w:val="Normal"/>
    <w:link w:val="TitleChar"/>
    <w:uiPriority w:val="10"/>
    <w:rsid w:val="003D38A4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3D38A4"/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table" w:customStyle="1" w:styleId="B2LightShadingAccent2">
    <w:name w:val="B2 Light Shading Accent 2"/>
    <w:basedOn w:val="TableNormal"/>
    <w:uiPriority w:val="42"/>
    <w:rsid w:val="003D38A4"/>
    <w:pPr>
      <w:spacing w:after="0" w:line="240" w:lineRule="auto"/>
    </w:pPr>
    <w:rPr>
      <w:color w:val="628BAD" w:themeColor="accent2" w:themeShade="BF"/>
    </w:rPr>
    <w:tblPr>
      <w:tblStyleRowBandSize w:val="1"/>
      <w:tblStyleColBandSize w:val="1"/>
      <w:tblInd w:w="0" w:type="dxa"/>
      <w:tblBorders>
        <w:top w:val="single" w:sz="8" w:space="0" w:color="9FB8CD" w:themeColor="accent2"/>
        <w:bottom w:val="single" w:sz="8" w:space="0" w:color="9FB8C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  <w:shd w:val="clear" w:color="auto" w:fill="E7EDF2" w:themeFill="accent2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3D38A4"/>
    <w:rPr>
      <w:color w:val="8080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8A4"/>
    <w:rPr>
      <w:b/>
      <w:bCs/>
      <w:i/>
      <w:iCs/>
      <w:color w:val="727CA3" w:themeColor="accent1"/>
      <w:lang w:bidi="ar-SA"/>
    </w:rPr>
  </w:style>
  <w:style w:type="paragraph" w:customStyle="1" w:styleId="FooterLeft">
    <w:name w:val="Footer Left"/>
    <w:basedOn w:val="Footer"/>
    <w:uiPriority w:val="39"/>
    <w:semiHidden/>
    <w:unhideWhenUsed/>
    <w:qFormat/>
    <w:rsid w:val="003D38A4"/>
    <w:pPr>
      <w:pBdr>
        <w:top w:val="dashed" w:sz="4" w:space="18" w:color="7F7F7F" w:themeColor="text1" w:themeTint="80"/>
      </w:pBdr>
      <w:spacing w:line="240" w:lineRule="auto"/>
    </w:pPr>
    <w:rPr>
      <w:rFonts w:eastAsiaTheme="minorHAnsi" w:cs="Times New Roman"/>
      <w:color w:val="7F7F7F" w:themeColor="text1" w:themeTint="80"/>
      <w:szCs w:val="18"/>
      <w:lang w:eastAsia="ja-JP"/>
    </w:rPr>
  </w:style>
  <w:style w:type="paragraph" w:customStyle="1" w:styleId="FooterRight">
    <w:name w:val="Footer Right"/>
    <w:basedOn w:val="Normal"/>
    <w:uiPriority w:val="39"/>
    <w:semiHidden/>
    <w:unhideWhenUsed/>
    <w:qFormat/>
    <w:rsid w:val="003D38A4"/>
    <w:pPr>
      <w:pBdr>
        <w:top w:val="dashed" w:sz="4" w:space="18" w:color="7F7F7F"/>
      </w:pBdr>
      <w:tabs>
        <w:tab w:val="center" w:pos="4320"/>
        <w:tab w:val="right" w:pos="8640"/>
      </w:tabs>
      <w:spacing w:line="240" w:lineRule="auto"/>
      <w:jc w:val="right"/>
    </w:pPr>
    <w:rPr>
      <w:rFonts w:eastAsiaTheme="minorHAnsi" w:cs="Times New Roman"/>
      <w:color w:val="7F7F7F" w:themeColor="text1" w:themeTint="80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FAX\OriginFa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CA933D52044356BBAD9A86A9D51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71805-CAA8-402D-ACC7-A74B17FB724F}"/>
      </w:docPartPr>
      <w:docPartBody>
        <w:p w:rsidR="00000000" w:rsidRDefault="002D1396">
          <w:pPr>
            <w:pStyle w:val="EBCA933D52044356BBAD9A86A9D51D66"/>
          </w:pPr>
          <w:r>
            <w:t>[Pick a date]</w:t>
          </w:r>
        </w:p>
      </w:docPartBody>
    </w:docPart>
    <w:docPart>
      <w:docPartPr>
        <w:name w:val="2F03D0EFA4D74F70B1AEAE533FA4E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970FF-B417-4093-AD4F-7307BC0449F6}"/>
      </w:docPartPr>
      <w:docPartBody>
        <w:p w:rsidR="00000000" w:rsidRDefault="002D1396">
          <w:pPr>
            <w:pStyle w:val="2F03D0EFA4D74F70B1AEAE533FA4EC5C"/>
          </w:pPr>
          <w:r>
            <w:rPr>
              <w:rStyle w:val="PlaceholderText"/>
            </w:rPr>
            <w:t>[Type the sender phone number]</w:t>
          </w:r>
        </w:p>
      </w:docPartBody>
    </w:docPart>
    <w:docPart>
      <w:docPartPr>
        <w:name w:val="6DD9378680FE456185D9F9BBC9820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1F39-91B8-48FB-AF61-C8BAD4720865}"/>
      </w:docPartPr>
      <w:docPartBody>
        <w:p w:rsidR="00000000" w:rsidRDefault="002D1396">
          <w:pPr>
            <w:pStyle w:val="6DD9378680FE456185D9F9BBC9820C22"/>
          </w:pPr>
          <w:r>
            <w:rPr>
              <w:rStyle w:val="PlaceholderText"/>
            </w:rPr>
            <w:t>[Type the sender fax number]</w:t>
          </w:r>
        </w:p>
      </w:docPartBody>
    </w:docPart>
    <w:docPart>
      <w:docPartPr>
        <w:name w:val="9DCC9ACB084440EBBC828FE55DFFC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1F591-3ED0-42D2-911A-4780E400A69B}"/>
      </w:docPartPr>
      <w:docPartBody>
        <w:p w:rsidR="00000000" w:rsidRDefault="002D1396">
          <w:pPr>
            <w:pStyle w:val="9DCC9ACB084440EBBC828FE55DFFCB3D"/>
          </w:pPr>
          <w:r>
            <w:t>[Type the sender company name]</w:t>
          </w:r>
        </w:p>
      </w:docPartBody>
    </w:docPart>
    <w:docPart>
      <w:docPartPr>
        <w:name w:val="5F158BFC242E4286969F2B7CA1D94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D6767-D08D-4BFD-8F05-5E4AFBBA0C9D}"/>
      </w:docPartPr>
      <w:docPartBody>
        <w:p w:rsidR="00000000" w:rsidRDefault="002D1396">
          <w:pPr>
            <w:pStyle w:val="5F158BFC242E4286969F2B7CA1D94E63"/>
          </w:pPr>
          <w:r>
            <w:rPr>
              <w:rStyle w:val="PlaceholderText"/>
            </w:rPr>
            <w:t>[Type the recipient name]</w:t>
          </w:r>
        </w:p>
      </w:docPartBody>
    </w:docPart>
    <w:docPart>
      <w:docPartPr>
        <w:name w:val="76FDABDFB9B644A8A72BCFAE97C4E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8D5F0-086B-4A72-A32D-B50ABDA48C0A}"/>
      </w:docPartPr>
      <w:docPartBody>
        <w:p w:rsidR="00000000" w:rsidRDefault="002D1396">
          <w:pPr>
            <w:pStyle w:val="76FDABDFB9B644A8A72BCFAE97C4E482"/>
          </w:pPr>
          <w:r>
            <w:rPr>
              <w:rStyle w:val="PlaceholderText"/>
            </w:rPr>
            <w:t>[Type the recipient phone number]</w:t>
          </w:r>
        </w:p>
      </w:docPartBody>
    </w:docPart>
    <w:docPart>
      <w:docPartPr>
        <w:name w:val="FC866283EC6B4921A2DA40C8BCFB0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D130C-94AD-44B3-BAD5-7863D788B687}"/>
      </w:docPartPr>
      <w:docPartBody>
        <w:p w:rsidR="00000000" w:rsidRDefault="002D1396">
          <w:pPr>
            <w:pStyle w:val="FC866283EC6B4921A2DA40C8BCFB0AA5"/>
          </w:pPr>
          <w:r>
            <w:rPr>
              <w:rStyle w:val="PlaceholderText"/>
            </w:rPr>
            <w:t>[Type the recipient fax number]</w:t>
          </w:r>
        </w:p>
      </w:docPartBody>
    </w:docPart>
    <w:docPart>
      <w:docPartPr>
        <w:name w:val="7E735B4E1006454181D97A3598382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9C102-B247-4121-ADEE-D19F5BE120F9}"/>
      </w:docPartPr>
      <w:docPartBody>
        <w:p w:rsidR="00000000" w:rsidRDefault="002D1396">
          <w:pPr>
            <w:pStyle w:val="7E735B4E1006454181D97A3598382DB2"/>
          </w:pPr>
          <w:r>
            <w:rPr>
              <w:rStyle w:val="PlaceholderText"/>
            </w:rPr>
            <w:t>[Type the recipient company name]</w:t>
          </w:r>
        </w:p>
      </w:docPartBody>
    </w:docPart>
    <w:docPart>
      <w:docPartPr>
        <w:name w:val="EE89CB98B5704FA591008124FCCE5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44D00-D1E9-42D3-A84C-3BF2680FBBA6}"/>
      </w:docPartPr>
      <w:docPartBody>
        <w:p w:rsidR="00000000" w:rsidRDefault="002D1396">
          <w:pPr>
            <w:pStyle w:val="EE89CB98B5704FA591008124FCCE5212"/>
          </w:pPr>
          <w:r>
            <w:t>[Type comments]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5ED23-5E96-4EE1-8AC6-AFFB9B097075}"/>
      </w:docPartPr>
      <w:docPartBody>
        <w:p w:rsidR="00000000" w:rsidRDefault="006206FC">
          <w:r w:rsidRPr="00BC441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206FC"/>
    <w:rsid w:val="002D1396"/>
    <w:rsid w:val="00620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CA933D52044356BBAD9A86A9D51D66">
    <w:name w:val="EBCA933D52044356BBAD9A86A9D51D66"/>
  </w:style>
  <w:style w:type="paragraph" w:customStyle="1" w:styleId="F30BFC8E6B104ADAA39FDE97D435A2C2">
    <w:name w:val="F30BFC8E6B104ADAA39FDE97D435A2C2"/>
  </w:style>
  <w:style w:type="character" w:styleId="PlaceholderText">
    <w:name w:val="Placeholder Text"/>
    <w:basedOn w:val="DefaultParagraphFont"/>
    <w:uiPriority w:val="99"/>
    <w:semiHidden/>
    <w:rsid w:val="006206FC"/>
    <w:rPr>
      <w:color w:val="808080"/>
    </w:rPr>
  </w:style>
  <w:style w:type="paragraph" w:customStyle="1" w:styleId="2F03D0EFA4D74F70B1AEAE533FA4EC5C">
    <w:name w:val="2F03D0EFA4D74F70B1AEAE533FA4EC5C"/>
  </w:style>
  <w:style w:type="paragraph" w:customStyle="1" w:styleId="6DD9378680FE456185D9F9BBC9820C22">
    <w:name w:val="6DD9378680FE456185D9F9BBC9820C22"/>
  </w:style>
  <w:style w:type="paragraph" w:customStyle="1" w:styleId="9DCC9ACB084440EBBC828FE55DFFCB3D">
    <w:name w:val="9DCC9ACB084440EBBC828FE55DFFCB3D"/>
  </w:style>
  <w:style w:type="paragraph" w:customStyle="1" w:styleId="5F158BFC242E4286969F2B7CA1D94E63">
    <w:name w:val="5F158BFC242E4286969F2B7CA1D94E63"/>
  </w:style>
  <w:style w:type="paragraph" w:customStyle="1" w:styleId="76FDABDFB9B644A8A72BCFAE97C4E482">
    <w:name w:val="76FDABDFB9B644A8A72BCFAE97C4E482"/>
  </w:style>
  <w:style w:type="paragraph" w:customStyle="1" w:styleId="FC866283EC6B4921A2DA40C8BCFB0AA5">
    <w:name w:val="FC866283EC6B4921A2DA40C8BCFB0AA5"/>
  </w:style>
  <w:style w:type="paragraph" w:customStyle="1" w:styleId="7E735B4E1006454181D97A3598382DB2">
    <w:name w:val="7E735B4E1006454181D97A3598382DB2"/>
  </w:style>
  <w:style w:type="paragraph" w:customStyle="1" w:styleId="EE89CB98B5704FA591008124FCCE5212">
    <w:name w:val="EE89CB98B5704FA591008124FCCE521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F71F2CA2-E090-4E18-96D0-2BA635F3C9C9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901270CF-04E0-4486-A612-D5300B69C26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OriginFax.Dotx</Template>
  <TotalTime>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2007-10-08T21:11:00Z</dcterms:created>
  <dcterms:modified xsi:type="dcterms:W3CDTF">2007-10-08T21:15:00Z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